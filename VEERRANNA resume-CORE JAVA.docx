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lang w:val="en-IN"/>
        </w:rPr>
      </w:pPr>
      <w:r>
        <w:t>B</w:t>
      </w:r>
      <w:r>
        <w:rPr>
          <w:rFonts w:hint="default"/>
          <w:lang w:val="en-IN"/>
        </w:rPr>
        <w:t>ELLAMKONDA     RAKESH</w:t>
      </w:r>
    </w:p>
    <w:p>
      <w:pPr>
        <w:pStyle w:val="6"/>
        <w:rPr>
          <w:rFonts w:hint="default"/>
          <w:lang w:val="en-IN"/>
        </w:rPr>
      </w:pPr>
    </w:p>
    <w:p>
      <w:pPr>
        <w:pStyle w:val="6"/>
        <w:rPr>
          <w:rFonts w:hint="default" w:ascii="Arial"/>
          <w:b/>
          <w:sz w:val="22"/>
          <w:lang w:val="en-IN"/>
        </w:rPr>
      </w:pPr>
      <w:r>
        <w:fldChar w:fldCharType="begin"/>
      </w:r>
      <w:r>
        <w:instrText xml:space="preserve"> HYPERLINK "mailto:banothuveeranna999@gmail.com" \h </w:instrText>
      </w:r>
      <w:r>
        <w:fldChar w:fldCharType="separate"/>
      </w:r>
      <w:r>
        <w:rPr>
          <w:rFonts w:ascii="Arial"/>
          <w:b/>
          <w:sz w:val="22"/>
        </w:rPr>
        <w:t>Email:</w:t>
      </w:r>
      <w:r>
        <w:rPr>
          <w:rFonts w:hint="default"/>
          <w:b/>
          <w:sz w:val="22"/>
          <w:lang w:val="en-IN"/>
        </w:rPr>
        <w:t>bellamkoonda27@gmail.com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</w:rPr>
        <w:fldChar w:fldCharType="end"/>
      </w:r>
      <w:r>
        <w:rPr>
          <w:rFonts w:ascii="Arial"/>
          <w:b/>
          <w:sz w:val="22"/>
        </w:rPr>
        <w:t>, B.Tech Electronics and Communication</w:t>
      </w:r>
      <w:r>
        <w:rPr>
          <w:rFonts w:ascii="Arial"/>
          <w:b/>
          <w:spacing w:val="-59"/>
          <w:sz w:val="22"/>
        </w:rPr>
        <w:t xml:space="preserve"> </w:t>
      </w:r>
      <w:r>
        <w:rPr>
          <w:rFonts w:ascii="Arial"/>
          <w:b/>
          <w:sz w:val="22"/>
        </w:rPr>
        <w:t>Engineering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hint="default"/>
          <w:b/>
          <w:spacing w:val="-4"/>
          <w:sz w:val="22"/>
          <w:lang w:val="en-IN"/>
        </w:rPr>
        <w:t xml:space="preserve">- </w:t>
      </w:r>
      <w:r>
        <w:rPr>
          <w:rFonts w:ascii="Arial"/>
          <w:b/>
          <w:sz w:val="22"/>
        </w:rPr>
        <w:t>Sreenidhi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Institution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&amp; Technology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,</w:t>
      </w:r>
      <w:r>
        <w:rPr>
          <w:rFonts w:ascii="Arial"/>
          <w:b/>
          <w:spacing w:val="2"/>
          <w:sz w:val="22"/>
        </w:rPr>
        <w:t xml:space="preserve"> </w:t>
      </w:r>
      <w:r>
        <w:rPr>
          <w:rFonts w:ascii="Arial"/>
          <w:b/>
          <w:sz w:val="22"/>
        </w:rPr>
        <w:t>Contact:</w:t>
      </w:r>
      <w:r>
        <w:rPr>
          <w:rFonts w:hint="default"/>
          <w:b/>
          <w:sz w:val="22"/>
          <w:lang w:val="en-IN"/>
        </w:rPr>
        <w:t xml:space="preserve"> 9182863757</w:t>
      </w:r>
    </w:p>
    <w:p>
      <w:pPr>
        <w:pStyle w:val="5"/>
        <w:spacing w:before="4"/>
        <w:rPr>
          <w:rFonts w:ascii="Arial"/>
          <w:b/>
          <w:sz w:val="21"/>
        </w:rPr>
      </w:pPr>
      <w:r>
        <w:pict>
          <v:rect id="_x0000_s1026" o:spid="_x0000_s1026" o:spt="1" style="position:absolute;left:0pt;margin-left:71.25pt;margin-top:14.25pt;height:1.8pt;width:453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group id="_x0000_s1027" o:spid="_x0000_s1027" o:spt="203" style="position:absolute;left:0pt;margin-left:71.25pt;margin-top:27.2pt;height:15.2pt;width:452.05pt;mso-position-horizontal-relative:page;mso-wrap-distance-bottom:0pt;mso-wrap-distance-top:0pt;z-index:-251657216;mso-width-relative:page;mso-height-relative:page;" coordorigin="1425,544" coordsize="9041,304">
            <o:lock v:ext="edit"/>
            <v:rect id="_x0000_s1028" o:spid="_x0000_s1028" o:spt="1" style="position:absolute;left:1440;top:544;height:292;width:9026;" fillcolor="#E7E6E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1425;top:836;height:12;width:903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202" type="#_x0000_t202" style="position:absolute;left:1440;top:544;height:292;width:90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CAREER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5"/>
        <w:rPr>
          <w:rFonts w:ascii="Arial"/>
          <w:b/>
          <w:sz w:val="13"/>
        </w:rPr>
      </w:pPr>
    </w:p>
    <w:p>
      <w:pPr>
        <w:pStyle w:val="5"/>
        <w:spacing w:before="210" w:line="259" w:lineRule="auto"/>
        <w:ind w:left="222" w:right="1660" w:hanging="58"/>
      </w:pPr>
      <w:r>
        <w:t>Engineering graduate seeking to work in a stimulating and challenging</w:t>
      </w:r>
      <w:r>
        <w:rPr>
          <w:spacing w:val="1"/>
        </w:rPr>
        <w:t xml:space="preserve"> </w:t>
      </w:r>
      <w:r>
        <w:t>environment, building the success of the company while enhancing my</w:t>
      </w:r>
      <w:r>
        <w:rPr>
          <w:spacing w:val="-64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skills.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pict>
          <v:group id="_x0000_s1031" o:spid="_x0000_s1031" o:spt="203" style="position:absolute;left:0pt;margin-left:72pt;margin-top:17.1pt;height:14.6pt;width:452.95pt;mso-position-horizontal-relative:page;mso-wrap-distance-bottom:0pt;mso-wrap-distance-top:0pt;z-index:-251656192;mso-width-relative:page;mso-height-relative:page;" coordorigin="1440,343" coordsize="9059,292">
            <o:lock v:ext="edit"/>
            <v:rect id="_x0000_s1032" o:spid="_x0000_s1032" o:spt="1" style="position:absolute;left:1440;top:342;height:292;width:9026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1454;top:615;height:12;width:904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202" type="#_x0000_t202" style="position:absolute;left:1440;top:342;height:273;width:90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EDUCATIONAL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QUALIFICATIONS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5"/>
        <w:rPr>
          <w:sz w:val="19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1"/>
        <w:gridCol w:w="2238"/>
        <w:gridCol w:w="2519"/>
        <w:gridCol w:w="1614"/>
        <w:gridCol w:w="13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431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2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Course</w:t>
            </w:r>
          </w:p>
        </w:tc>
        <w:tc>
          <w:tcPr>
            <w:tcW w:w="2238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College/school</w:t>
            </w:r>
          </w:p>
        </w:tc>
        <w:tc>
          <w:tcPr>
            <w:tcW w:w="2519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Board/University</w:t>
            </w:r>
          </w:p>
        </w:tc>
        <w:tc>
          <w:tcPr>
            <w:tcW w:w="1614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110" w:right="6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Year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Passing</w:t>
            </w:r>
          </w:p>
        </w:tc>
        <w:tc>
          <w:tcPr>
            <w:tcW w:w="1327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1431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B.Tech(ECE)</w:t>
            </w:r>
          </w:p>
        </w:tc>
        <w:tc>
          <w:tcPr>
            <w:tcW w:w="2238" w:type="dxa"/>
          </w:tcPr>
          <w:p>
            <w:pPr>
              <w:pStyle w:val="9"/>
              <w:spacing w:line="237" w:lineRule="auto"/>
              <w:ind w:left="112" w:right="275"/>
              <w:rPr>
                <w:sz w:val="22"/>
              </w:rPr>
            </w:pPr>
            <w:r>
              <w:rPr>
                <w:sz w:val="22"/>
              </w:rPr>
              <w:t>Sreenidhi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Institution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9"/>
              <w:spacing w:line="250" w:lineRule="exact"/>
              <w:ind w:left="112" w:right="958"/>
              <w:rPr>
                <w:sz w:val="22"/>
              </w:rPr>
            </w:pPr>
            <w:r>
              <w:rPr>
                <w:sz w:val="22"/>
              </w:rPr>
              <w:t>Science &amp;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</w:p>
        </w:tc>
        <w:tc>
          <w:tcPr>
            <w:tcW w:w="2519" w:type="dxa"/>
          </w:tcPr>
          <w:p>
            <w:pPr>
              <w:pStyle w:val="9"/>
              <w:spacing w:line="237" w:lineRule="auto"/>
              <w:ind w:left="109" w:right="668"/>
              <w:rPr>
                <w:sz w:val="22"/>
              </w:rPr>
            </w:pPr>
            <w:r>
              <w:rPr>
                <w:sz w:val="22"/>
              </w:rPr>
              <w:t>Jawaharlal Nehru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Technological</w:t>
            </w:r>
          </w:p>
          <w:p>
            <w:pPr>
              <w:pStyle w:val="9"/>
              <w:spacing w:line="250" w:lineRule="exact"/>
              <w:ind w:left="109" w:right="1252"/>
              <w:rPr>
                <w:sz w:val="22"/>
              </w:rPr>
            </w:pPr>
            <w:r>
              <w:rPr>
                <w:sz w:val="22"/>
              </w:rPr>
              <w:t>University,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Hyderabad.</w:t>
            </w:r>
          </w:p>
        </w:tc>
        <w:tc>
          <w:tcPr>
            <w:tcW w:w="1614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327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109"/>
              <w:rPr>
                <w:rFonts w:ascii="Arial"/>
                <w:b/>
                <w:sz w:val="22"/>
              </w:rPr>
            </w:pPr>
            <w:r>
              <w:rPr>
                <w:rFonts w:hint="default" w:ascii="Arial"/>
                <w:b/>
                <w:sz w:val="22"/>
                <w:lang w:val="en-IN"/>
              </w:rPr>
              <w:t>80</w:t>
            </w:r>
            <w:bookmarkStart w:id="0" w:name="_GoBack"/>
            <w:bookmarkEnd w:id="0"/>
            <w:r>
              <w:rPr>
                <w:rFonts w:ascii="Arial"/>
                <w:b/>
                <w:sz w:val="22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1431" w:type="dxa"/>
          </w:tcPr>
          <w:p>
            <w:pPr>
              <w:pStyle w:val="9"/>
              <w:spacing w:line="242" w:lineRule="auto"/>
              <w:ind w:left="113" w:right="102"/>
              <w:rPr>
                <w:sz w:val="22"/>
              </w:rPr>
            </w:pPr>
            <w:r>
              <w:rPr>
                <w:sz w:val="22"/>
              </w:rPr>
              <w:t>Diploma(EC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E)</w:t>
            </w:r>
          </w:p>
        </w:tc>
        <w:tc>
          <w:tcPr>
            <w:tcW w:w="2238" w:type="dxa"/>
          </w:tcPr>
          <w:p>
            <w:pPr>
              <w:pStyle w:val="9"/>
              <w:spacing w:before="10"/>
              <w:ind w:left="112" w:right="-13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Govt.polytechnic college</w:t>
            </w:r>
          </w:p>
        </w:tc>
        <w:tc>
          <w:tcPr>
            <w:tcW w:w="2519" w:type="dxa"/>
          </w:tcPr>
          <w:p>
            <w:pPr>
              <w:pStyle w:val="9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1614" w:type="dxa"/>
          </w:tcPr>
          <w:p>
            <w:pPr>
              <w:pStyle w:val="9"/>
              <w:spacing w:before="10"/>
              <w:rPr>
                <w:sz w:val="21"/>
              </w:rPr>
            </w:pPr>
          </w:p>
          <w:p>
            <w:pPr>
              <w:pStyle w:val="9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201</w:t>
            </w:r>
            <w:r>
              <w:rPr>
                <w:rFonts w:hint="default"/>
                <w:sz w:val="22"/>
                <w:lang w:val="en-IN"/>
              </w:rPr>
              <w:t>8</w:t>
            </w:r>
          </w:p>
        </w:tc>
        <w:tc>
          <w:tcPr>
            <w:tcW w:w="1327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spacing w:before="1"/>
              <w:ind w:left="109"/>
              <w:rPr>
                <w:rFonts w:ascii="Arial"/>
                <w:b/>
                <w:sz w:val="22"/>
              </w:rPr>
            </w:pPr>
            <w:r>
              <w:rPr>
                <w:rFonts w:hint="default" w:ascii="Arial"/>
                <w:b/>
                <w:sz w:val="22"/>
                <w:lang w:val="en-IN"/>
              </w:rPr>
              <w:t>86.59</w:t>
            </w:r>
            <w:r>
              <w:rPr>
                <w:rFonts w:ascii="Arial"/>
                <w:b/>
                <w:sz w:val="22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431" w:type="dxa"/>
          </w:tcPr>
          <w:p>
            <w:pPr>
              <w:pStyle w:val="9"/>
              <w:spacing w:line="250" w:lineRule="exact"/>
              <w:ind w:left="113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2238" w:type="dxa"/>
          </w:tcPr>
          <w:p>
            <w:pPr>
              <w:pStyle w:val="9"/>
              <w:spacing w:before="7" w:line="242" w:lineRule="auto"/>
              <w:ind w:left="112" w:right="13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Sri c international school</w:t>
            </w:r>
          </w:p>
        </w:tc>
        <w:tc>
          <w:tcPr>
            <w:tcW w:w="2519" w:type="dxa"/>
          </w:tcPr>
          <w:p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614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spacing w:before="1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201</w:t>
            </w:r>
            <w:r>
              <w:rPr>
                <w:rFonts w:hint="default"/>
                <w:sz w:val="22"/>
                <w:lang w:val="en-IN"/>
              </w:rPr>
              <w:t>5</w:t>
            </w:r>
          </w:p>
        </w:tc>
        <w:tc>
          <w:tcPr>
            <w:tcW w:w="1327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ind w:left="109"/>
              <w:rPr>
                <w:rFonts w:ascii="Arial"/>
                <w:b/>
                <w:sz w:val="22"/>
              </w:rPr>
            </w:pPr>
            <w:r>
              <w:rPr>
                <w:rFonts w:hint="default" w:ascii="Arial"/>
                <w:b/>
                <w:sz w:val="22"/>
                <w:lang w:val="en-IN"/>
              </w:rPr>
              <w:t>93</w:t>
            </w:r>
            <w:r>
              <w:rPr>
                <w:rFonts w:ascii="Arial"/>
                <w:b/>
                <w:sz w:val="22"/>
              </w:rPr>
              <w:t>%</w:t>
            </w:r>
          </w:p>
        </w:tc>
      </w:tr>
    </w:tbl>
    <w:p>
      <w:pPr>
        <w:pStyle w:val="5"/>
        <w:rPr>
          <w:sz w:val="16"/>
        </w:rPr>
      </w:pPr>
    </w:p>
    <w:p>
      <w:pPr>
        <w:pStyle w:val="2"/>
        <w:tabs>
          <w:tab w:val="left" w:pos="9245"/>
        </w:tabs>
        <w:spacing w:before="92"/>
        <w:ind w:right="143"/>
      </w:pPr>
      <w:r>
        <w:rPr>
          <w:shd w:val="clear" w:color="auto" w:fill="D9D9D9"/>
        </w:rPr>
        <w:t>SKILLS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  <w:r>
        <w:t xml:space="preserve"> Major Project :ACUPENTURE BASED BLOOD PRESSURE MANAGEMENT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IOT</w:t>
      </w:r>
    </w:p>
    <w:p>
      <w:pPr>
        <w:pStyle w:val="5"/>
        <w:spacing w:before="10"/>
        <w:rPr>
          <w:rFonts w:ascii="Arial"/>
          <w:b/>
          <w:sz w:val="23"/>
        </w:rPr>
      </w:pPr>
    </w:p>
    <w:p>
      <w:pPr>
        <w:spacing w:before="0"/>
        <w:ind w:left="220" w:right="166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Internship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: Internship on MACHINE LEARNING LIFE CYCLE at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INTERSHALA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(online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platform)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7"/>
        <w:rPr>
          <w:rFonts w:ascii="Arial"/>
          <w:b/>
          <w:sz w:val="22"/>
        </w:rPr>
      </w:pPr>
    </w:p>
    <w:p>
      <w:pPr>
        <w:pStyle w:val="2"/>
      </w:pPr>
      <w:r>
        <w:t>Technical</w:t>
      </w:r>
    </w:p>
    <w:p>
      <w:pPr>
        <w:tabs>
          <w:tab w:val="left" w:pos="1926"/>
          <w:tab w:val="left" w:pos="2380"/>
        </w:tabs>
        <w:spacing w:before="1"/>
        <w:ind w:left="220" w:right="0" w:firstLine="0"/>
        <w:jc w:val="left"/>
        <w:rPr>
          <w:sz w:val="24"/>
        </w:rPr>
      </w:pPr>
      <w:r>
        <w:rPr>
          <w:rFonts w:ascii="Arial" w:hAnsi="Arial"/>
          <w:b/>
          <w:position w:val="17"/>
          <w:sz w:val="24"/>
        </w:rPr>
        <w:t>Skills</w:t>
      </w:r>
      <w:r>
        <w:rPr>
          <w:rFonts w:ascii="Arial" w:hAnsi="Arial"/>
          <w:b/>
          <w:position w:val="17"/>
          <w:sz w:val="24"/>
        </w:rPr>
        <w:tab/>
      </w:r>
      <w:r>
        <w:rPr>
          <w:rFonts w:ascii="Arial" w:hAnsi="Arial"/>
          <w:b/>
          <w:position w:val="17"/>
          <w:sz w:val="24"/>
        </w:rPr>
        <w:t>: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>
      <w:pPr>
        <w:pStyle w:val="8"/>
        <w:numPr>
          <w:ilvl w:val="0"/>
          <w:numId w:val="1"/>
        </w:numPr>
        <w:tabs>
          <w:tab w:val="left" w:pos="2380"/>
          <w:tab w:val="left" w:pos="2381"/>
        </w:tabs>
        <w:spacing w:before="10" w:after="0" w:line="240" w:lineRule="auto"/>
        <w:ind w:left="2380" w:right="0" w:hanging="363"/>
        <w:jc w:val="left"/>
        <w:rPr>
          <w:sz w:val="24"/>
        </w:rPr>
      </w:pPr>
      <w:r>
        <w:rPr>
          <w:sz w:val="24"/>
        </w:rPr>
        <w:t>BASICS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C-PROGRAMMING</w:t>
      </w:r>
    </w:p>
    <w:p>
      <w:pPr>
        <w:pStyle w:val="8"/>
        <w:numPr>
          <w:ilvl w:val="0"/>
          <w:numId w:val="1"/>
        </w:numPr>
        <w:tabs>
          <w:tab w:val="left" w:pos="2380"/>
          <w:tab w:val="left" w:pos="2381"/>
        </w:tabs>
        <w:spacing w:before="11" w:after="0" w:line="240" w:lineRule="auto"/>
        <w:ind w:left="2380" w:right="0" w:hanging="363"/>
        <w:jc w:val="left"/>
        <w:rPr>
          <w:sz w:val="24"/>
        </w:rPr>
      </w:pP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2380"/>
          <w:tab w:val="left" w:pos="2381"/>
        </w:tabs>
        <w:spacing w:before="13" w:after="0" w:line="240" w:lineRule="auto"/>
        <w:ind w:left="2380" w:right="0" w:hanging="363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platforms:Linked</w:t>
      </w:r>
      <w:r>
        <w:rPr>
          <w:spacing w:val="-8"/>
          <w:sz w:val="24"/>
        </w:rPr>
        <w:t xml:space="preserve"> </w:t>
      </w:r>
      <w:r>
        <w:rPr>
          <w:sz w:val="24"/>
        </w:rPr>
        <w:t>In,Pinterest,Facebook,Instagram.</w:t>
      </w:r>
    </w:p>
    <w:p>
      <w:pPr>
        <w:pStyle w:val="5"/>
        <w:spacing w:before="5"/>
      </w:pPr>
    </w:p>
    <w:p>
      <w:pPr>
        <w:pStyle w:val="2"/>
        <w:tabs>
          <w:tab w:val="left" w:pos="9245"/>
        </w:tabs>
        <w:spacing w:before="92"/>
      </w:pP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>
      <w:pPr>
        <w:pStyle w:val="8"/>
        <w:numPr>
          <w:ilvl w:val="0"/>
          <w:numId w:val="2"/>
        </w:numPr>
        <w:tabs>
          <w:tab w:val="left" w:pos="1206"/>
          <w:tab w:val="left" w:pos="1207"/>
        </w:tabs>
        <w:spacing w:before="159" w:after="0" w:line="240" w:lineRule="auto"/>
        <w:ind w:left="1206" w:right="0" w:hanging="361"/>
        <w:jc w:val="left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Quiz</w:t>
      </w:r>
      <w:r>
        <w:rPr>
          <w:spacing w:val="-3"/>
          <w:sz w:val="24"/>
        </w:rPr>
        <w:t xml:space="preserve"> </w:t>
      </w:r>
      <w:r>
        <w:rPr>
          <w:sz w:val="24"/>
        </w:rPr>
        <w:t>held in</w:t>
      </w:r>
      <w:r>
        <w:rPr>
          <w:spacing w:val="-6"/>
          <w:sz w:val="24"/>
        </w:rPr>
        <w:t xml:space="preserve"> </w:t>
      </w:r>
      <w:r>
        <w:rPr>
          <w:sz w:val="24"/>
        </w:rPr>
        <w:t>school.</w:t>
      </w:r>
    </w:p>
    <w:p>
      <w:pPr>
        <w:pStyle w:val="8"/>
        <w:numPr>
          <w:ilvl w:val="0"/>
          <w:numId w:val="2"/>
        </w:numPr>
        <w:tabs>
          <w:tab w:val="left" w:pos="1206"/>
          <w:tab w:val="left" w:pos="1207"/>
        </w:tabs>
        <w:spacing w:before="2" w:after="0" w:line="240" w:lineRule="auto"/>
        <w:ind w:left="1206" w:right="0" w:hanging="361"/>
        <w:jc w:val="left"/>
        <w:rPr>
          <w:sz w:val="24"/>
        </w:rPr>
      </w:pP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qualities</w:t>
      </w:r>
      <w:r>
        <w:rPr>
          <w:spacing w:val="-5"/>
          <w:sz w:val="24"/>
        </w:rPr>
        <w:t xml:space="preserve"> </w:t>
      </w:r>
      <w:r>
        <w:rPr>
          <w:sz w:val="24"/>
        </w:rPr>
        <w:t>:Captain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college</w:t>
      </w:r>
    </w:p>
    <w:p>
      <w:pPr>
        <w:pStyle w:val="5"/>
        <w:spacing w:before="10"/>
        <w:rPr>
          <w:sz w:val="23"/>
        </w:rPr>
      </w:pPr>
    </w:p>
    <w:p>
      <w:pPr>
        <w:pStyle w:val="2"/>
        <w:tabs>
          <w:tab w:val="left" w:pos="9245"/>
        </w:tabs>
        <w:spacing w:before="93"/>
      </w:pPr>
      <w:r>
        <w:rPr>
          <w:shd w:val="clear" w:color="auto" w:fill="D9D9D9"/>
        </w:rPr>
        <w:t>HOBBIES</w:t>
      </w:r>
      <w:r>
        <w:rPr>
          <w:shd w:val="clear" w:color="auto" w:fill="D9D9D9"/>
        </w:rPr>
        <w:tab/>
      </w:r>
    </w:p>
    <w:p>
      <w:pPr>
        <w:pStyle w:val="8"/>
        <w:numPr>
          <w:ilvl w:val="1"/>
          <w:numId w:val="2"/>
        </w:numPr>
        <w:tabs>
          <w:tab w:val="left" w:pos="1297"/>
          <w:tab w:val="left" w:pos="1298"/>
        </w:tabs>
        <w:spacing w:before="202" w:after="0" w:line="240" w:lineRule="auto"/>
        <w:ind w:left="1298" w:right="0" w:hanging="358"/>
        <w:jc w:val="left"/>
        <w:rPr>
          <w:sz w:val="24"/>
        </w:rPr>
      </w:pPr>
      <w:r>
        <w:rPr>
          <w:sz w:val="24"/>
        </w:rPr>
        <w:t>Sudoku,Crossword</w:t>
      </w:r>
      <w:r>
        <w:rPr>
          <w:spacing w:val="-6"/>
          <w:sz w:val="24"/>
        </w:rPr>
        <w:t xml:space="preserve"> </w:t>
      </w:r>
      <w:r>
        <w:rPr>
          <w:sz w:val="24"/>
        </w:rPr>
        <w:t>puzzles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340" w:right="1300" w:bottom="280" w:left="12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8"/>
        <w:numPr>
          <w:ilvl w:val="1"/>
          <w:numId w:val="2"/>
        </w:numPr>
        <w:tabs>
          <w:tab w:val="left" w:pos="1297"/>
          <w:tab w:val="left" w:pos="1298"/>
        </w:tabs>
        <w:spacing w:before="81" w:after="0" w:line="240" w:lineRule="auto"/>
        <w:ind w:left="1298" w:right="0" w:hanging="358"/>
        <w:jc w:val="left"/>
        <w:rPr>
          <w:sz w:val="24"/>
        </w:rPr>
      </w:pPr>
      <w:r>
        <w:rPr>
          <w:sz w:val="24"/>
        </w:rPr>
        <w:t>Indoor</w:t>
      </w:r>
      <w:r>
        <w:rPr>
          <w:spacing w:val="-4"/>
          <w:sz w:val="24"/>
        </w:rPr>
        <w:t xml:space="preserve"> </w:t>
      </w:r>
      <w:r>
        <w:rPr>
          <w:sz w:val="24"/>
        </w:rPr>
        <w:t>games</w:t>
      </w:r>
      <w:r>
        <w:rPr>
          <w:spacing w:val="19"/>
          <w:sz w:val="24"/>
        </w:rPr>
        <w:t xml:space="preserve"> </w:t>
      </w:r>
      <w:r>
        <w:rPr>
          <w:sz w:val="24"/>
        </w:rPr>
        <w:t>:caroms,chess</w:t>
      </w:r>
    </w:p>
    <w:p>
      <w:pPr>
        <w:pStyle w:val="8"/>
        <w:numPr>
          <w:ilvl w:val="1"/>
          <w:numId w:val="2"/>
        </w:numPr>
        <w:tabs>
          <w:tab w:val="left" w:pos="1297"/>
          <w:tab w:val="left" w:pos="1298"/>
        </w:tabs>
        <w:spacing w:before="13" w:after="0" w:line="240" w:lineRule="auto"/>
        <w:ind w:left="1298" w:right="0" w:hanging="358"/>
        <w:jc w:val="left"/>
        <w:rPr>
          <w:sz w:val="24"/>
        </w:rPr>
      </w:pPr>
      <w:r>
        <w:rPr>
          <w:sz w:val="24"/>
        </w:rPr>
        <w:t>Outdoor</w:t>
      </w:r>
      <w:r>
        <w:rPr>
          <w:spacing w:val="-4"/>
          <w:sz w:val="24"/>
        </w:rPr>
        <w:t xml:space="preserve"> </w:t>
      </w:r>
      <w:r>
        <w:rPr>
          <w:sz w:val="24"/>
        </w:rPr>
        <w:t>games</w:t>
      </w:r>
      <w:r>
        <w:rPr>
          <w:spacing w:val="-4"/>
          <w:sz w:val="24"/>
        </w:rPr>
        <w:t xml:space="preserve"> </w:t>
      </w:r>
      <w:r>
        <w:rPr>
          <w:sz w:val="24"/>
        </w:rPr>
        <w:t>:Handball,Kabbadi,Volley</w:t>
      </w:r>
      <w:r>
        <w:rPr>
          <w:spacing w:val="-7"/>
          <w:sz w:val="24"/>
        </w:rPr>
        <w:t xml:space="preserve"> </w:t>
      </w:r>
      <w:r>
        <w:rPr>
          <w:sz w:val="24"/>
        </w:rPr>
        <w:t>ball,Foot</w:t>
      </w:r>
      <w:r>
        <w:rPr>
          <w:spacing w:val="-7"/>
          <w:sz w:val="24"/>
        </w:rPr>
        <w:t xml:space="preserve"> </w:t>
      </w:r>
      <w:r>
        <w:rPr>
          <w:sz w:val="24"/>
        </w:rPr>
        <w:t>ball,Cricket.</w:t>
      </w:r>
    </w:p>
    <w:p>
      <w:pPr>
        <w:pStyle w:val="8"/>
        <w:numPr>
          <w:ilvl w:val="1"/>
          <w:numId w:val="2"/>
        </w:numPr>
        <w:tabs>
          <w:tab w:val="left" w:pos="1297"/>
          <w:tab w:val="left" w:pos="1298"/>
        </w:tabs>
        <w:spacing w:before="6" w:after="0" w:line="240" w:lineRule="auto"/>
        <w:ind w:left="1298" w:right="0" w:hanging="358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,watching</w:t>
      </w:r>
      <w:r>
        <w:rPr>
          <w:spacing w:val="-9"/>
          <w:sz w:val="24"/>
        </w:rPr>
        <w:t xml:space="preserve"> </w:t>
      </w:r>
      <w:r>
        <w:rPr>
          <w:sz w:val="24"/>
        </w:rPr>
        <w:t>Movies.</w:t>
      </w:r>
    </w:p>
    <w:p>
      <w:pPr>
        <w:pStyle w:val="2"/>
        <w:tabs>
          <w:tab w:val="left" w:pos="9245"/>
        </w:tabs>
        <w:spacing w:before="47"/>
      </w:pPr>
      <w:r>
        <w:rPr>
          <w:shd w:val="clear" w:color="auto" w:fill="D9D9D9"/>
        </w:rPr>
        <w:t>STRENGTHS</w:t>
      </w:r>
      <w:r>
        <w:rPr>
          <w:shd w:val="clear" w:color="auto" w:fill="D9D9D9"/>
        </w:rPr>
        <w:tab/>
      </w:r>
    </w:p>
    <w:p>
      <w:pPr>
        <w:pStyle w:val="5"/>
        <w:spacing w:before="10"/>
        <w:rPr>
          <w:rFonts w:ascii="Arial"/>
          <w:b/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937"/>
          <w:tab w:val="left" w:pos="938"/>
        </w:tabs>
        <w:spacing w:before="1" w:after="0" w:line="240" w:lineRule="auto"/>
        <w:ind w:left="938" w:right="0" w:hanging="358"/>
        <w:jc w:val="left"/>
        <w:rPr>
          <w:rFonts w:ascii="Symbol" w:hAnsi="Symbol"/>
          <w:sz w:val="20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>
      <w:pPr>
        <w:pStyle w:val="8"/>
        <w:numPr>
          <w:ilvl w:val="0"/>
          <w:numId w:val="3"/>
        </w:numPr>
        <w:tabs>
          <w:tab w:val="left" w:pos="937"/>
          <w:tab w:val="left" w:pos="938"/>
        </w:tabs>
        <w:spacing w:before="0" w:after="0" w:line="240" w:lineRule="auto"/>
        <w:ind w:left="938" w:right="0" w:hanging="358"/>
        <w:jc w:val="left"/>
        <w:rPr>
          <w:rFonts w:ascii="Symbol" w:hAnsi="Symbol"/>
          <w:sz w:val="20"/>
        </w:rPr>
      </w:pPr>
      <w:r>
        <w:rPr>
          <w:sz w:val="24"/>
        </w:rPr>
        <w:t>Self</w:t>
      </w:r>
      <w:r>
        <w:rPr>
          <w:spacing w:val="-3"/>
          <w:sz w:val="24"/>
        </w:rPr>
        <w:t xml:space="preserve"> </w:t>
      </w:r>
      <w:r>
        <w:rPr>
          <w:sz w:val="24"/>
        </w:rPr>
        <w:t>motivated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8"/>
        <w:numPr>
          <w:ilvl w:val="0"/>
          <w:numId w:val="3"/>
        </w:numPr>
        <w:tabs>
          <w:tab w:val="left" w:pos="971"/>
          <w:tab w:val="left" w:pos="972"/>
        </w:tabs>
        <w:spacing w:before="5" w:after="0" w:line="235" w:lineRule="auto"/>
        <w:ind w:left="971" w:right="1007" w:hanging="360"/>
        <w:jc w:val="left"/>
        <w:rPr>
          <w:rFonts w:ascii="Symbol" w:hAnsi="Symbol"/>
          <w:sz w:val="24"/>
        </w:rPr>
      </w:pPr>
      <w:r>
        <w:rPr>
          <w:sz w:val="24"/>
        </w:rPr>
        <w:t>Determined &amp; ability to face new challenges and new opportunities for</w:t>
      </w:r>
      <w:r>
        <w:rPr>
          <w:spacing w:val="-64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outcome.</w:t>
      </w:r>
    </w:p>
    <w:p>
      <w:pPr>
        <w:pStyle w:val="5"/>
        <w:spacing w:before="7"/>
        <w:rPr>
          <w:sz w:val="20"/>
        </w:rPr>
      </w:pPr>
    </w:p>
    <w:p>
      <w:pPr>
        <w:pStyle w:val="2"/>
        <w:tabs>
          <w:tab w:val="left" w:pos="9245"/>
        </w:tabs>
        <w:spacing w:before="92" w:line="275" w:lineRule="exact"/>
      </w:pPr>
      <w:r>
        <w:rPr>
          <w:shd w:val="clear" w:color="auto" w:fill="D9D9D9"/>
        </w:rPr>
        <w:t>PERSONAL</w:t>
      </w:r>
      <w:r>
        <w:rPr>
          <w:spacing w:val="-12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>
      <w:pPr>
        <w:pStyle w:val="5"/>
        <w:tabs>
          <w:tab w:val="left" w:pos="1852"/>
          <w:tab w:val="left" w:pos="5071"/>
        </w:tabs>
        <w:spacing w:line="275" w:lineRule="exact"/>
        <w:ind w:left="220"/>
      </w:pPr>
      <w:r>
        <w:t>Sex</w:t>
      </w:r>
      <w:r>
        <w:tab/>
      </w:r>
      <w:r>
        <w:t>: Male</w:t>
      </w:r>
      <w:r>
        <w:tab/>
      </w:r>
      <w:r>
        <w:t>Marital</w:t>
      </w:r>
      <w:r>
        <w:rPr>
          <w:spacing w:val="-3"/>
        </w:rPr>
        <w:t xml:space="preserve"> </w:t>
      </w:r>
      <w:r>
        <w:t>status</w:t>
      </w:r>
      <w:r>
        <w:rPr>
          <w:spacing w:val="6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Single</w:t>
      </w:r>
    </w:p>
    <w:p>
      <w:pPr>
        <w:pStyle w:val="5"/>
        <w:tabs>
          <w:tab w:val="left" w:pos="1830"/>
          <w:tab w:val="left" w:pos="5102"/>
        </w:tabs>
        <w:spacing w:before="48"/>
        <w:ind w:left="220" w:right="2492"/>
        <w:rPr>
          <w:rFonts w:hint="default"/>
          <w:lang w:val="en-IN"/>
        </w:rPr>
      </w:pPr>
      <w:r>
        <w:t>Nationality</w:t>
      </w:r>
      <w:r>
        <w:tab/>
      </w:r>
      <w:r>
        <w:t>: Indian</w:t>
      </w:r>
      <w:r>
        <w:tab/>
      </w:r>
      <w:r>
        <w:t>Address :H no.</w:t>
      </w:r>
      <w:r>
        <w:rPr>
          <w:rFonts w:hint="default"/>
          <w:lang w:val="en-IN"/>
        </w:rPr>
        <w:t>2-34</w:t>
      </w:r>
      <w:r>
        <w:t>,</w:t>
      </w:r>
      <w:r>
        <w:rPr>
          <w:rFonts w:hint="default"/>
          <w:lang w:val="en-IN"/>
        </w:rPr>
        <w:t>main road ,mallaram,thallada(M),khammam(dist)Telangana</w:t>
      </w:r>
    </w:p>
    <w:p>
      <w:pPr>
        <w:pStyle w:val="5"/>
        <w:spacing w:before="49"/>
        <w:ind w:left="220"/>
      </w:pPr>
      <w:r>
        <w:t>Mother</w:t>
      </w:r>
      <w:r>
        <w:rPr>
          <w:spacing w:val="-6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Telugu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 xml:space="preserve"> </w:t>
      </w:r>
      <w:r>
        <w:t>Languges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:English,</w:t>
      </w:r>
      <w:r>
        <w:rPr>
          <w:spacing w:val="1"/>
        </w:rPr>
        <w:t xml:space="preserve"> </w:t>
      </w:r>
      <w:r>
        <w:t>Hindi,Telugu.</w:t>
      </w:r>
    </w:p>
    <w:p>
      <w:pPr>
        <w:pStyle w:val="5"/>
        <w:spacing w:before="6"/>
        <w:rPr>
          <w:sz w:val="22"/>
        </w:rPr>
      </w:pPr>
    </w:p>
    <w:p>
      <w:pPr>
        <w:pStyle w:val="2"/>
        <w:tabs>
          <w:tab w:val="left" w:pos="9245"/>
        </w:tabs>
      </w:pP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>
      <w:pPr>
        <w:pStyle w:val="5"/>
        <w:spacing w:before="10"/>
        <w:rPr>
          <w:rFonts w:ascii="Arial"/>
          <w:b/>
          <w:sz w:val="21"/>
        </w:rPr>
      </w:pPr>
    </w:p>
    <w:p>
      <w:pPr>
        <w:pStyle w:val="5"/>
        <w:ind w:left="220" w:right="301" w:firstLine="271"/>
      </w:pPr>
      <w:r>
        <w:t>I hereby declare that the above mentioned information is correct up to my</w:t>
      </w:r>
      <w:r>
        <w:rPr>
          <w:spacing w:val="1"/>
        </w:rPr>
        <w:t xml:space="preserve"> </w:t>
      </w:r>
      <w:r>
        <w:t>knowledge and I bear the responsibility for the correctness of the above -mentioned</w:t>
      </w:r>
      <w:r>
        <w:rPr>
          <w:spacing w:val="-64"/>
        </w:rPr>
        <w:t xml:space="preserve"> </w:t>
      </w:r>
      <w:r>
        <w:t>particulars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2"/>
        </w:rPr>
      </w:pPr>
    </w:p>
    <w:p>
      <w:pPr>
        <w:pStyle w:val="2"/>
        <w:tabs>
          <w:tab w:val="left" w:pos="5594"/>
        </w:tabs>
        <w:rPr>
          <w:rFonts w:hint="default"/>
          <w:lang w:val="en-IN"/>
        </w:rPr>
      </w:pPr>
      <w:r>
        <w:t>Place:</w:t>
      </w:r>
      <w:r>
        <w:rPr>
          <w:spacing w:val="47"/>
        </w:rPr>
        <w:t xml:space="preserve"> </w:t>
      </w:r>
      <w:r>
        <w:t>HYDERABAD</w:t>
      </w:r>
      <w:r>
        <w:tab/>
      </w:r>
      <w:r>
        <w:t>B</w:t>
      </w:r>
      <w:r>
        <w:rPr>
          <w:rFonts w:hint="default"/>
          <w:lang w:val="en-IN"/>
        </w:rPr>
        <w:t>ELLAMKOND RAKESH</w:t>
      </w:r>
    </w:p>
    <w:sectPr>
      <w:pgSz w:w="11920" w:h="16850"/>
      <w:pgMar w:top="1340" w:right="1300" w:bottom="280" w:left="12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20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98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9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8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6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5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4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3" w:hanging="35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238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8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8" w:hanging="36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71" w:hanging="358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1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2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5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6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7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B64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6"/>
      <w:ind w:left="2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"/>
      <w:ind w:left="1298" w:hanging="358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1578</Characters>
  <TotalTime>26</TotalTime>
  <ScaleCrop>false</ScaleCrop>
  <LinksUpToDate>false</LinksUpToDate>
  <CharactersWithSpaces>1958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2022-04-23T15:13:00Z</dcterms:created>
  <dc:creator>MahiAnitha</dc:creator>
  <cp:lastModifiedBy>B Veeranna</cp:lastModifiedBy>
  <dcterms:modified xsi:type="dcterms:W3CDTF">2022-04-23T15:39:48Z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2022-04-23T00:00:00Z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70C4D18D865D40FDAEA04ED700AFAC3F</vt:lpwstr>
  </property>
</Properties>
</file>